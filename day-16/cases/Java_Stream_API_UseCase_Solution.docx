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 Case: Java Stream API - Employee Salary Processing</w:t>
      </w:r>
    </w:p>
    <w:p>
      <w:pPr>
        <w:pStyle w:val="Heading2"/>
      </w:pPr>
      <w:r>
        <w:t>Problem Statement</w:t>
      </w:r>
    </w:p>
    <w:p>
      <w:r>
        <w:t>An organization wants to generate reports from a list of employees, including:</w:t>
        <w:br/>
        <w:t>1. Filtering employees with salary &gt; ₹50,000.</w:t>
        <w:br/>
        <w:t>2. Grouping employees by department.</w:t>
        <w:br/>
        <w:t>3. Calculating average salary in each department.</w:t>
        <w:br/>
        <w:t>4. Sorting employees by salary (descending).</w:t>
        <w:br/>
        <w:t>5. Finding the highest-paid employee.</w:t>
      </w:r>
    </w:p>
    <w:p>
      <w:pPr>
        <w:pStyle w:val="Heading2"/>
      </w:pPr>
      <w:r>
        <w:t>Entity Class</w:t>
      </w:r>
    </w:p>
    <w:p>
      <w:r>
        <w:t>public class Employee {</w:t>
        <w:br/>
        <w:t xml:space="preserve">    private int id;</w:t>
        <w:br/>
        <w:t xml:space="preserve">    private String name;</w:t>
        <w:br/>
        <w:t xml:space="preserve">    private String department;</w:t>
        <w:br/>
        <w:t xml:space="preserve">    private double salary;</w:t>
        <w:br/>
        <w:br/>
        <w:t xml:space="preserve">    public Employee(int id, String name, String department, double salary) {</w:t>
        <w:br/>
        <w:t xml:space="preserve">        this.id = id;</w:t>
        <w:br/>
        <w:t xml:space="preserve">        this.name = name;</w:t>
        <w:br/>
        <w:t xml:space="preserve">        this.department = department;</w:t>
        <w:br/>
        <w:t xml:space="preserve">        this.salary = salary;</w:t>
        <w:br/>
        <w:t xml:space="preserve">    }</w:t>
        <w:br/>
        <w:br/>
        <w:t xml:space="preserve">    public int getId() { return id; }</w:t>
        <w:br/>
        <w:t xml:space="preserve">    public String getName() { return name; }</w:t>
        <w:br/>
        <w:t xml:space="preserve">    public String getDepartment() { return department; }</w:t>
        <w:br/>
        <w:t xml:space="preserve">    public double getSalary() { return salary; }</w:t>
        <w:br/>
        <w:br/>
        <w:t xml:space="preserve">    @Override</w:t>
        <w:br/>
        <w:t xml:space="preserve">    public String toString() {</w:t>
        <w:br/>
        <w:t xml:space="preserve">        return name + " | " + department + " | ₹" + salary;</w:t>
        <w:br/>
        <w:t xml:space="preserve">    }</w:t>
        <w:br/>
        <w:t>}</w:t>
      </w:r>
    </w:p>
    <w:p>
      <w:pPr>
        <w:pStyle w:val="Heading2"/>
      </w:pPr>
      <w:r>
        <w:t>Sample Data</w:t>
      </w:r>
    </w:p>
    <w:p>
      <w:r>
        <w:t>List&lt;Employee&gt; employees = Arrays.asList(</w:t>
        <w:br/>
        <w:t xml:space="preserve">    new Employee(101, "Alice", "HR", 60000),</w:t>
        <w:br/>
        <w:t xml:space="preserve">    new Employee(102, "Bob", "IT", 75000),</w:t>
        <w:br/>
        <w:t xml:space="preserve">    new Employee(103, "Charlie", "IT", 55000),</w:t>
        <w:br/>
        <w:t xml:space="preserve">    new Employee(104, "David", "Finance", 50000),</w:t>
        <w:br/>
        <w:t xml:space="preserve">    new Employee(105, "Eva", "HR", 48000),</w:t>
        <w:br/>
        <w:t xml:space="preserve">    new Employee(106, "Frank", "Finance", 67000)</w:t>
        <w:br/>
        <w:t>);</w:t>
      </w:r>
    </w:p>
    <w:p>
      <w:pPr>
        <w:pStyle w:val="Heading2"/>
      </w:pPr>
      <w:r>
        <w:t>Use of Stream API</w:t>
      </w:r>
    </w:p>
    <w:p>
      <w:r>
        <w:t>1. Filter employees with salary &gt; ₹50,000</w:t>
      </w:r>
    </w:p>
    <w:p>
      <w:pPr>
        <w:pStyle w:val="IntenseQuote"/>
      </w:pPr>
      <w:r>
        <w:t>List&lt;Employee&gt; highEarners = employees.stream()</w:t>
        <w:br/>
        <w:t xml:space="preserve">    .filter(e -&gt; e.getSalary() &gt; 50000)</w:t>
        <w:br/>
        <w:t xml:space="preserve">    .collect(Collectors.toList());</w:t>
      </w:r>
    </w:p>
    <w:p>
      <w:r>
        <w:t>2. Group employees by department</w:t>
      </w:r>
    </w:p>
    <w:p>
      <w:pPr>
        <w:pStyle w:val="IntenseQuote"/>
      </w:pPr>
      <w:r>
        <w:t>Map&lt;String, List&lt;Employee&gt;&gt; deptGroup = employees.stream()</w:t>
        <w:br/>
        <w:t xml:space="preserve">    .collect(Collectors.groupingBy(Employee::getDepartment));</w:t>
      </w:r>
    </w:p>
    <w:p>
      <w:r>
        <w:t>3. Average salary by department</w:t>
      </w:r>
    </w:p>
    <w:p>
      <w:pPr>
        <w:pStyle w:val="IntenseQuote"/>
      </w:pPr>
      <w:r>
        <w:t>Map&lt;String, Double&gt; avgSalaryByDept = employees.stream()</w:t>
        <w:br/>
        <w:t xml:space="preserve">    .collect(Collectors.groupingBy(</w:t>
        <w:br/>
        <w:t xml:space="preserve">        Employee::getDepartment,</w:t>
        <w:br/>
        <w:t xml:space="preserve">        Collectors.averagingDouble(Employee::getSalary)</w:t>
        <w:br/>
        <w:t xml:space="preserve">    ));</w:t>
      </w:r>
    </w:p>
    <w:p>
      <w:r>
        <w:t>4. Sort employees by salary in descending order</w:t>
      </w:r>
    </w:p>
    <w:p>
      <w:pPr>
        <w:pStyle w:val="IntenseQuote"/>
      </w:pPr>
      <w:r>
        <w:t>List&lt;Employee&gt; sortedBySalary = employees.stream()</w:t>
        <w:br/>
        <w:t xml:space="preserve">    .sorted((e1, e2) -&gt; Double.compare(e2.getSalary(), e1.getSalary()))</w:t>
        <w:br/>
        <w:t xml:space="preserve">    .collect(Collectors.toList());</w:t>
      </w:r>
    </w:p>
    <w:p>
      <w:r>
        <w:t>5. Find the highest paid employee</w:t>
      </w:r>
    </w:p>
    <w:p>
      <w:pPr>
        <w:pStyle w:val="IntenseQuote"/>
      </w:pPr>
      <w:r>
        <w:t>Optional&lt;Employee&gt; highestPaid = employees.stream()</w:t>
        <w:br/>
        <w:t xml:space="preserve">    .max(Comparator.comparingDouble(Employee::getSalary));</w:t>
      </w:r>
    </w:p>
    <w:p>
      <w:pPr>
        <w:pStyle w:val="Heading2"/>
      </w:pPr>
      <w:r>
        <w:t>Benefits of Using Stream API</w:t>
      </w:r>
    </w:p>
    <w:p>
      <w:r>
        <w:t>- Readable &amp; concise code</w:t>
        <w:br/>
        <w:t>- Less boilerplate, no need for external iterators</w:t>
        <w:br/>
        <w:t>- Functional-style operations</w:t>
        <w:br/>
        <w:t>- Efficient parallel processing if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